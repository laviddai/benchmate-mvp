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B51E0" w14:textId="77777777" w:rsidR="00610660" w:rsidRDefault="00000000">
      <w:pPr>
        <w:pStyle w:val="Title"/>
      </w:pPr>
      <w:r>
        <w:t>Early Contributor Agreement</w:t>
      </w:r>
    </w:p>
    <w:p w14:paraId="7C40507F" w14:textId="77777777" w:rsidR="00EE5E05" w:rsidRDefault="00000000">
      <w:r>
        <w:br/>
        <w:t>THIS AGREEMENT is made on [</w:t>
      </w:r>
      <w:r w:rsidRPr="00EE5E05">
        <w:rPr>
          <w:highlight w:val="yellow"/>
        </w:rPr>
        <w:t>Date</w:t>
      </w:r>
      <w:r>
        <w:t>]</w:t>
      </w:r>
      <w:r>
        <w:br/>
      </w:r>
      <w:r>
        <w:br/>
        <w:t>BETWEEN</w:t>
      </w:r>
      <w:r>
        <w:br/>
      </w:r>
      <w:r>
        <w:br/>
      </w:r>
      <w:proofErr w:type="spellStart"/>
      <w:r>
        <w:t>BenchMate</w:t>
      </w:r>
      <w:proofErr w:type="spellEnd"/>
      <w:r>
        <w:br/>
      </w:r>
      <w:r>
        <w:br/>
        <w:t>AND</w:t>
      </w:r>
      <w:r>
        <w:br/>
      </w:r>
      <w:r>
        <w:br/>
        <w:t>[</w:t>
      </w:r>
      <w:r w:rsidRPr="00EE5E05">
        <w:rPr>
          <w:highlight w:val="yellow"/>
        </w:rPr>
        <w:t>Contributor's Full Name</w:t>
      </w:r>
      <w:r>
        <w:t>] of [</w:t>
      </w:r>
      <w:r w:rsidRPr="00EE5E05">
        <w:rPr>
          <w:highlight w:val="yellow"/>
        </w:rPr>
        <w:t>Insert Address</w:t>
      </w:r>
      <w:r>
        <w:t>]</w:t>
      </w:r>
      <w:r>
        <w:br/>
      </w:r>
      <w:r>
        <w:br/>
        <w:t>RECITALS</w:t>
      </w:r>
      <w:r>
        <w:br/>
      </w:r>
      <w:r>
        <w:br/>
        <w:t>A. BenchMate is a scientific software platform under development that integrates data analysis, visualization, and science communication tools.</w:t>
      </w:r>
      <w:r>
        <w:br/>
      </w:r>
      <w:r>
        <w:br/>
        <w:t>B. The Contributor wishes to assist BenchMate by providing services including, but not limited to, research feedback, feature testing, informal design collaboration, or early-stage module development.</w:t>
      </w:r>
      <w:r>
        <w:br/>
      </w:r>
      <w:r>
        <w:br/>
        <w:t>C. BenchMate and the Contributor wish to formalize the terms under which these contributions are made and ensure clarity regarding ownership, confidentiality, recognition, and obligations.</w:t>
      </w:r>
      <w:r>
        <w:br/>
      </w:r>
      <w:r>
        <w:br/>
        <w:t>TERMS AND CONDITIONS</w:t>
      </w:r>
      <w:r>
        <w:br/>
      </w:r>
      <w:r>
        <w:br/>
        <w:t>1. DEFINITIONS</w:t>
      </w:r>
      <w:r>
        <w:br/>
      </w:r>
      <w:r>
        <w:br/>
        <w:t>1.1 “Confidential Information” has the meaning described in the separately signed BenchMate Non-Disclosure Agreement and includes all proprietary, technical, business, or strategic information disclosed during the Contributor’s involvement.</w:t>
      </w:r>
      <w:r>
        <w:br/>
      </w:r>
      <w:r>
        <w:br/>
        <w:t>1.2 “Contributions” means any code, feedback, documentation, design ideas, workflows, suggestions, or other creative material produced by the Contributor for BenchMate.</w:t>
      </w:r>
      <w:r>
        <w:br/>
      </w:r>
      <w:r>
        <w:br/>
        <w:t>2. INTELLECTUAL PROPERTY</w:t>
      </w:r>
      <w:r>
        <w:br/>
      </w:r>
      <w:r>
        <w:br/>
        <w:t>2.1 The Contributor agrees that all Contributions are created as “work made for hire,” and the rights, title, and interest therein will be owned solely by BenchMate.</w:t>
      </w:r>
      <w:r>
        <w:br/>
      </w:r>
      <w:r>
        <w:br/>
      </w:r>
      <w:r>
        <w:lastRenderedPageBreak/>
        <w:t>2.2 To the extent that any Contributions do not qualify as “work made for hire,” the Contributor hereby irrevocably assigns to BenchMate all rights, title, and interest in and to such Contributions.</w:t>
      </w:r>
      <w:r>
        <w:br/>
      </w:r>
      <w:r>
        <w:br/>
        <w:t>2.3 The Contributor agrees to execute any documents necessary to perfect BenchMate’s ownership of the Contributions upon request.</w:t>
      </w:r>
      <w:r>
        <w:br/>
      </w:r>
      <w:r>
        <w:br/>
        <w:t>3. CONFIDENTIALITY</w:t>
      </w:r>
      <w:r>
        <w:br/>
      </w:r>
      <w:r>
        <w:br/>
        <w:t>3.1 The Contributor acknowledges that Confidential Information may be shared and agrees to comply fully with the confidentiality obligations outlined in the Non-Disclosure Agreement signed separately.</w:t>
      </w:r>
      <w:r>
        <w:br/>
      </w:r>
      <w:r>
        <w:br/>
        <w:t>4. RECOGNITION</w:t>
      </w:r>
      <w:r>
        <w:br/>
      </w:r>
      <w:r>
        <w:br/>
        <w:t>4.1 The Contributor will be recognized internally and externally as part of the “Early Core Team” of BenchMate, subject to BenchMate’s discretion.</w:t>
      </w:r>
      <w:r>
        <w:br/>
      </w:r>
      <w:r>
        <w:br/>
        <w:t>4.2 This recognition does not imply or confer equity ownership, financial rights, or a formal employment relationship unless separately agreed in writing.</w:t>
      </w:r>
      <w:r>
        <w:br/>
      </w:r>
      <w:r>
        <w:br/>
        <w:t>5. NON-FOUNDER STATUS</w:t>
      </w:r>
      <w:r>
        <w:br/>
      </w:r>
      <w:r>
        <w:br/>
        <w:t>5.1 The Contributor acknowledges they are not a founder, officer, or agent of BenchMate and shall not represent themselves as such.</w:t>
      </w:r>
      <w:r>
        <w:br/>
      </w:r>
      <w:r>
        <w:br/>
        <w:t>6. TERMINATION</w:t>
      </w:r>
      <w:r>
        <w:br/>
      </w:r>
      <w:r>
        <w:br/>
        <w:t>6.1 Either party may terminate this agreement with seven (7) days’ written notice.</w:t>
      </w:r>
      <w:r>
        <w:br/>
      </w:r>
      <w:r>
        <w:br/>
        <w:t>6.2 Upon termination, the Contributor shall return or permanently delete all Confidential Information and certify the destruction if requested.</w:t>
      </w:r>
      <w:r>
        <w:br/>
      </w:r>
      <w:r>
        <w:br/>
        <w:t>7. GOVERNING LAW</w:t>
      </w:r>
      <w:r>
        <w:br/>
      </w:r>
      <w:r>
        <w:br/>
        <w:t>7.1 This Agreement shall be governed by and construed in accordance with the laws of Victoria, Australia. The parties submit to the exclusive jurisdiction of its courts.</w:t>
      </w:r>
      <w:r>
        <w:br/>
      </w:r>
    </w:p>
    <w:p w14:paraId="70B230F8" w14:textId="77777777" w:rsidR="00EE5E05" w:rsidRDefault="00EE5E05"/>
    <w:p w14:paraId="43EE7515" w14:textId="77777777" w:rsidR="00EE5E05" w:rsidRDefault="00EE5E05"/>
    <w:p w14:paraId="249C79CB" w14:textId="77777777" w:rsidR="00EE5E05" w:rsidRDefault="00000000">
      <w:r>
        <w:lastRenderedPageBreak/>
        <w:br/>
        <w:t>EXECUTED AS A DEED</w:t>
      </w:r>
      <w:r>
        <w:br/>
      </w:r>
      <w:r>
        <w:br/>
        <w:t>Signed for and on behalf of BenchMate:</w:t>
      </w:r>
      <w:r>
        <w:br/>
      </w:r>
      <w:r>
        <w:br/>
      </w:r>
      <w:r>
        <w:br/>
        <w:t>______________________________</w:t>
      </w:r>
      <w:r>
        <w:br/>
        <w:t>Signature of Representative (David Lai)</w:t>
      </w:r>
      <w:r>
        <w:br/>
      </w:r>
      <w:r>
        <w:br/>
        <w:t>Date: ___________</w:t>
      </w:r>
    </w:p>
    <w:p w14:paraId="09170C42" w14:textId="77777777" w:rsidR="00EE5E05" w:rsidRDefault="00000000">
      <w:r>
        <w:br/>
      </w:r>
      <w:r w:rsidR="00EE5E05">
        <w:t xml:space="preserve">Signed for and on behalf of </w:t>
      </w:r>
      <w:proofErr w:type="spellStart"/>
      <w:r w:rsidR="00EE5E05">
        <w:t>BenchMate</w:t>
      </w:r>
      <w:proofErr w:type="spellEnd"/>
      <w:r w:rsidR="00EE5E05">
        <w:t>:</w:t>
      </w:r>
      <w:r w:rsidR="00EE5E05">
        <w:br/>
      </w:r>
      <w:r w:rsidR="00EE5E05">
        <w:br/>
      </w:r>
      <w:r w:rsidR="00EE5E05">
        <w:br/>
        <w:t>______________________________</w:t>
      </w:r>
      <w:r w:rsidR="00EE5E05">
        <w:br/>
        <w:t>Signature of Representative (</w:t>
      </w:r>
      <w:r w:rsidR="00EE5E05">
        <w:t>Mikias Negussie</w:t>
      </w:r>
      <w:r w:rsidR="00EE5E05">
        <w:t>)</w:t>
      </w:r>
      <w:r w:rsidR="00EE5E05">
        <w:br/>
      </w:r>
      <w:r w:rsidR="00EE5E05">
        <w:br/>
        <w:t>Date: ___________</w:t>
      </w:r>
    </w:p>
    <w:p w14:paraId="40210579" w14:textId="32372870" w:rsidR="00610660" w:rsidRDefault="00000000">
      <w:r>
        <w:br/>
        <w:t>Signed by the Contributor:</w:t>
      </w:r>
      <w:r>
        <w:br/>
      </w:r>
      <w:r>
        <w:br/>
      </w:r>
      <w:r>
        <w:br/>
        <w:t>______________________________</w:t>
      </w:r>
      <w:r>
        <w:br/>
        <w:t>Signature of Contributor</w:t>
      </w:r>
      <w:r>
        <w:br/>
      </w:r>
      <w:r>
        <w:br/>
        <w:t>Name: _______________________</w:t>
      </w:r>
      <w:r>
        <w:br/>
      </w:r>
      <w:r>
        <w:br/>
        <w:t>Date: ___________</w:t>
      </w:r>
      <w:r>
        <w:br/>
      </w:r>
    </w:p>
    <w:sectPr w:rsidR="006106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142785">
    <w:abstractNumId w:val="8"/>
  </w:num>
  <w:num w:numId="2" w16cid:durableId="581262623">
    <w:abstractNumId w:val="6"/>
  </w:num>
  <w:num w:numId="3" w16cid:durableId="863132205">
    <w:abstractNumId w:val="5"/>
  </w:num>
  <w:num w:numId="4" w16cid:durableId="494607345">
    <w:abstractNumId w:val="4"/>
  </w:num>
  <w:num w:numId="5" w16cid:durableId="639920192">
    <w:abstractNumId w:val="7"/>
  </w:num>
  <w:num w:numId="6" w16cid:durableId="608001841">
    <w:abstractNumId w:val="3"/>
  </w:num>
  <w:num w:numId="7" w16cid:durableId="536815225">
    <w:abstractNumId w:val="2"/>
  </w:num>
  <w:num w:numId="8" w16cid:durableId="741757887">
    <w:abstractNumId w:val="1"/>
  </w:num>
  <w:num w:numId="9" w16cid:durableId="179890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660"/>
    <w:rsid w:val="00AA1D8D"/>
    <w:rsid w:val="00B47730"/>
    <w:rsid w:val="00CB0664"/>
    <w:rsid w:val="00EB54E5"/>
    <w:rsid w:val="00EE5E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51109"/>
  <w14:defaultImageDpi w14:val="300"/>
  <w15:docId w15:val="{33403AD1-79F2-4C9C-953B-7A32F424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Lai</cp:lastModifiedBy>
  <cp:revision>2</cp:revision>
  <dcterms:created xsi:type="dcterms:W3CDTF">2013-12-23T23:15:00Z</dcterms:created>
  <dcterms:modified xsi:type="dcterms:W3CDTF">2025-04-28T04:03:00Z</dcterms:modified>
  <cp:category/>
</cp:coreProperties>
</file>