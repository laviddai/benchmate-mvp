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Early Contributor Agreement</w:t>
      </w:r>
    </w:p>
    <w:p>
      <w:r>
        <w:br/>
        <w:t>This Agreement is entered into on [Date], by and between:</w:t>
        <w:br/>
        <w:br/>
        <w:t xml:space="preserve">BenchMate Team (represented by David Lai), and  </w:t>
        <w:br/>
        <w:t>[Contributor's Full Name], residing at [Address]</w:t>
        <w:br/>
        <w:br/>
        <w:t>1. Purpose</w:t>
        <w:br/>
        <w:t>The Contributor agrees to assist the BenchMate team with research, feedback, design ideas, or testing prior to MVP launch.</w:t>
        <w:br/>
        <w:br/>
        <w:t>2. Intellectual Property</w:t>
        <w:br/>
        <w:t>All work product, feedback, design, code, or content contributed by the Contributor will be the sole property of the BenchMate team. Contributor assigns all rights, title, and interest in their contributions to the project.</w:t>
        <w:br/>
        <w:br/>
        <w:t>3. Confidentiality</w:t>
        <w:br/>
        <w:t>The Contributor agrees not to disclose any non-public information related to BenchMate without written permission.</w:t>
        <w:br/>
        <w:br/>
        <w:t>4. Recognition</w:t>
        <w:br/>
        <w:t>The BenchMate team will recognize the Contributor as part of the "Early Core Team" and may extend future opportunities for advisory roles, co-authorship, or other credit as appropriate.</w:t>
        <w:br/>
        <w:br/>
        <w:t>5. Non-Founder Clarification</w:t>
        <w:br/>
        <w:t>This Agreement does not confer equity, founder status, or voting rights in the company. Any future arrangements will be subject to a new, mutually agreed contract.</w:t>
        <w:br/>
        <w:br/>
        <w:t xml:space="preserve">Signatures:  </w:t>
        <w:br/>
        <w:t xml:space="preserve">__________________________  </w:t>
        <w:br/>
        <w:t>David Lai (on behalf of BenchMate) — Date: ___________</w:t>
        <w:br/>
        <w:br/>
        <w:t xml:space="preserve">__________________________  </w:t>
        <w:br/>
        <w:t>[Contributor Name] — Date: 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